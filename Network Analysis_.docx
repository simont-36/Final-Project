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eastAsia="Roboto" w:cs="Arial"/>
        </w:rPr>
      </w:pPr>
      <w:bookmarkStart w:id="7" w:name="_GoBack"/>
      <w:bookmarkStart w:id="0" w:name="_459xhyj81x3u" w:colFirst="0" w:colLast="0"/>
      <w:bookmarkEnd w:id="0"/>
      <w:r>
        <w:rPr>
          <w:rFonts w:hint="default" w:ascii="Arial" w:hAnsi="Arial" w:eastAsia="Roboto" w:cs="Arial"/>
          <w:rtl w:val="0"/>
        </w:rPr>
        <w:t>Network Analysis</w:t>
      </w:r>
    </w:p>
    <w:p>
      <w:pPr>
        <w:pStyle w:val="3"/>
        <w:keepNext w:val="0"/>
        <w:keepLines w:val="0"/>
        <w:shd w:val="clear" w:fill="FFFFFF"/>
        <w:spacing w:before="360" w:after="240" w:line="300" w:lineRule="auto"/>
        <w:rPr>
          <w:rFonts w:hint="default" w:ascii="Arial" w:hAnsi="Arial" w:eastAsia="Roboto" w:cs="Arial"/>
        </w:rPr>
      </w:pPr>
      <w:bookmarkStart w:id="1" w:name="_psgbegu0jr28" w:colFirst="0" w:colLast="0"/>
      <w:bookmarkEnd w:id="1"/>
      <w:r>
        <w:rPr>
          <w:rFonts w:hint="default" w:ascii="Arial" w:hAnsi="Arial" w:eastAsia="Roboto" w:cs="Arial"/>
          <w:rtl w:val="0"/>
        </w:rPr>
        <w:t>Time Thieves</w:t>
      </w:r>
    </w:p>
    <w:p>
      <w:pPr>
        <w:shd w:val="clear" w:fill="FFFFFF"/>
        <w:spacing w:after="240"/>
        <w:rPr>
          <w:rFonts w:hint="default" w:ascii="Arial" w:hAnsi="Arial" w:eastAsia="Roboto" w:cs="Arial"/>
          <w:color w:val="24292E"/>
          <w:sz w:val="24"/>
          <w:szCs w:val="24"/>
        </w:rPr>
      </w:pPr>
      <w:r>
        <w:rPr>
          <w:rFonts w:hint="default" w:ascii="Arial" w:hAnsi="Arial" w:eastAsia="Roboto" w:cs="Arial"/>
          <w:color w:val="24292E"/>
          <w:sz w:val="24"/>
          <w:szCs w:val="24"/>
          <w:rtl w:val="0"/>
        </w:rPr>
        <w:t>At least two users on the network have been wasting time on YouTube. Usually, IT name wouldn't pay much mind to this behavior, but it seems these people have created their own web server on the corporate network. So far, Security knows the following about these time thieves:</w:t>
      </w:r>
    </w:p>
    <w:p>
      <w:pPr>
        <w:numPr>
          <w:ilvl w:val="0"/>
          <w:numId w:val="1"/>
        </w:numPr>
        <w:shd w:val="clear" w:fill="FFFFFF"/>
        <w:spacing w:after="0" w:afterAutospacing="0"/>
        <w:ind w:left="720" w:hanging="360"/>
        <w:rPr>
          <w:rFonts w:hint="default" w:ascii="Arial" w:hAnsi="Arial" w:eastAsia="Roboto" w:cs="Arial"/>
        </w:rPr>
      </w:pPr>
      <w:r>
        <w:rPr>
          <w:rFonts w:hint="default" w:ascii="Arial" w:hAnsi="Arial" w:eastAsia="Roboto" w:cs="Arial"/>
          <w:color w:val="24292E"/>
          <w:sz w:val="24"/>
          <w:szCs w:val="24"/>
          <w:rtl w:val="0"/>
        </w:rPr>
        <w:t>They have set up an Active Directory network.</w:t>
      </w:r>
    </w:p>
    <w:p>
      <w:pPr>
        <w:numPr>
          <w:ilvl w:val="0"/>
          <w:numId w:val="1"/>
        </w:numPr>
        <w:shd w:val="clear" w:fill="FFFFFF"/>
        <w:spacing w:before="0" w:beforeAutospacing="0" w:after="0" w:afterAutospacing="0"/>
        <w:ind w:left="720" w:hanging="360"/>
        <w:rPr>
          <w:rFonts w:hint="default" w:ascii="Arial" w:hAnsi="Arial" w:eastAsia="Roboto" w:cs="Arial"/>
        </w:rPr>
      </w:pPr>
      <w:r>
        <w:rPr>
          <w:rFonts w:hint="default" w:ascii="Arial" w:hAnsi="Arial" w:eastAsia="Roboto" w:cs="Arial"/>
          <w:color w:val="24292E"/>
          <w:sz w:val="24"/>
          <w:szCs w:val="24"/>
          <w:rtl w:val="0"/>
        </w:rPr>
        <w:t>They are constantly watching videos on YouTube.</w:t>
      </w:r>
    </w:p>
    <w:p>
      <w:pPr>
        <w:numPr>
          <w:ilvl w:val="0"/>
          <w:numId w:val="1"/>
        </w:numPr>
        <w:shd w:val="clear" w:fill="FFFFFF"/>
        <w:spacing w:before="0" w:beforeAutospacing="0" w:after="240"/>
        <w:ind w:left="720" w:hanging="360"/>
        <w:rPr>
          <w:rFonts w:hint="default" w:ascii="Arial" w:hAnsi="Arial" w:eastAsia="Roboto" w:cs="Arial"/>
        </w:rPr>
      </w:pPr>
      <w:r>
        <w:rPr>
          <w:rFonts w:hint="default" w:ascii="Arial" w:hAnsi="Arial" w:eastAsia="Roboto" w:cs="Arial"/>
          <w:color w:val="24292E"/>
          <w:sz w:val="24"/>
          <w:szCs w:val="24"/>
          <w:rtl w:val="0"/>
        </w:rPr>
        <w:t xml:space="preserve">Their IP addresses are somewhere in the range </w:t>
      </w:r>
      <w:r>
        <w:rPr>
          <w:rFonts w:hint="default" w:ascii="Arial" w:hAnsi="Arial" w:eastAsia="Inconsolata" w:cs="Arial"/>
          <w:color w:val="24292E"/>
          <w:sz w:val="24"/>
          <w:szCs w:val="24"/>
          <w:rtl w:val="0"/>
        </w:rPr>
        <w:t>10.6.12.0/24</w:t>
      </w:r>
      <w:r>
        <w:rPr>
          <w:rFonts w:hint="default" w:ascii="Arial" w:hAnsi="Arial" w:eastAsia="Roboto" w:cs="Arial"/>
          <w:color w:val="24292E"/>
          <w:sz w:val="24"/>
          <w:szCs w:val="24"/>
          <w:rtl w:val="0"/>
        </w:rPr>
        <w:t>.</w:t>
      </w:r>
    </w:p>
    <w:p>
      <w:pPr>
        <w:shd w:val="clear" w:fill="FFFFFF"/>
        <w:spacing w:after="240"/>
        <w:rPr>
          <w:rFonts w:hint="default" w:ascii="Arial" w:hAnsi="Arial" w:eastAsia="Roboto" w:cs="Arial"/>
          <w:color w:val="24292E"/>
          <w:sz w:val="24"/>
          <w:szCs w:val="24"/>
        </w:rPr>
      </w:pPr>
      <w:r>
        <w:rPr>
          <w:rFonts w:hint="default" w:ascii="Arial" w:hAnsi="Arial" w:eastAsia="Roboto" w:cs="Arial"/>
          <w:color w:val="24292E"/>
          <w:sz w:val="24"/>
          <w:szCs w:val="24"/>
          <w:rtl w:val="0"/>
        </w:rPr>
        <w:t>You must inspect your traffic capture to answer the following questions:</w:t>
      </w:r>
    </w:p>
    <w:p>
      <w:pPr>
        <w:numPr>
          <w:ilvl w:val="0"/>
          <w:numId w:val="2"/>
        </w:numPr>
        <w:shd w:val="clear" w:fill="FFFFFF"/>
        <w:spacing w:after="240"/>
        <w:ind w:left="720" w:hanging="360"/>
        <w:rPr>
          <w:rFonts w:hint="default" w:ascii="Arial" w:hAnsi="Arial" w:eastAsia="Roboto" w:cs="Arial"/>
        </w:rPr>
      </w:pPr>
      <w:r>
        <w:rPr>
          <w:rFonts w:hint="default" w:ascii="Arial" w:hAnsi="Arial" w:eastAsia="Roboto" w:cs="Arial"/>
          <w:color w:val="24292E"/>
          <w:sz w:val="24"/>
          <w:szCs w:val="24"/>
          <w:rtl w:val="0"/>
        </w:rPr>
        <w:t>What is the domain name of the users' custom site?</w:t>
      </w:r>
    </w:p>
    <w:p>
      <w:pPr>
        <w:shd w:val="clear" w:fill="FFFFFF"/>
        <w:spacing w:after="240"/>
        <w:ind w:left="720" w:firstLine="0"/>
        <w:rPr>
          <w:rFonts w:hint="default" w:ascii="Arial" w:hAnsi="Arial" w:eastAsia="Roboto" w:cs="Arial"/>
          <w:color w:val="24292E"/>
          <w:sz w:val="24"/>
          <w:szCs w:val="24"/>
        </w:rPr>
      </w:pPr>
      <w:r>
        <w:rPr>
          <w:rFonts w:hint="default" w:ascii="Arial" w:hAnsi="Arial" w:eastAsia="Roboto" w:cs="Arial"/>
          <w:color w:val="24292E"/>
          <w:sz w:val="24"/>
          <w:szCs w:val="24"/>
          <w:rtl w:val="0"/>
        </w:rPr>
        <w:t>Answer: frank-n-ted.com</w:t>
      </w:r>
    </w:p>
    <w:p>
      <w:pPr>
        <w:numPr>
          <w:ilvl w:val="0"/>
          <w:numId w:val="2"/>
        </w:numPr>
        <w:shd w:val="clear" w:fill="FFFFFF"/>
        <w:spacing w:before="60" w:after="240"/>
        <w:ind w:left="720" w:hanging="360"/>
        <w:rPr>
          <w:rFonts w:hint="default" w:ascii="Arial" w:hAnsi="Arial" w:eastAsia="Roboto" w:cs="Arial"/>
        </w:rPr>
      </w:pPr>
      <w:r>
        <w:rPr>
          <w:rFonts w:hint="default" w:ascii="Arial" w:hAnsi="Arial" w:eastAsia="Roboto" w:cs="Arial"/>
          <w:color w:val="24292E"/>
          <w:sz w:val="24"/>
          <w:szCs w:val="24"/>
          <w:rtl w:val="0"/>
        </w:rPr>
        <w:t>What is the IP address of the Domain Controller (DC) of the AD network?</w:t>
      </w:r>
    </w:p>
    <w:p>
      <w:pPr>
        <w:shd w:val="clear" w:fill="FFFFFF"/>
        <w:spacing w:before="60" w:after="240"/>
        <w:rPr>
          <w:rFonts w:hint="default" w:ascii="Arial" w:hAnsi="Arial" w:eastAsia="Roboto" w:cs="Arial"/>
          <w:color w:val="24292E"/>
          <w:sz w:val="24"/>
          <w:szCs w:val="24"/>
        </w:rPr>
      </w:pPr>
      <w:r>
        <w:rPr>
          <w:rFonts w:hint="default" w:ascii="Arial" w:hAnsi="Arial" w:eastAsia="Roboto" w:cs="Arial"/>
          <w:color w:val="24292E"/>
          <w:sz w:val="24"/>
          <w:szCs w:val="24"/>
          <w:rtl w:val="0"/>
        </w:rPr>
        <w:tab/>
      </w:r>
      <w:r>
        <w:rPr>
          <w:rFonts w:hint="default" w:ascii="Arial" w:hAnsi="Arial" w:eastAsia="Roboto" w:cs="Arial"/>
          <w:color w:val="24292E"/>
          <w:sz w:val="24"/>
          <w:szCs w:val="24"/>
          <w:rtl w:val="0"/>
        </w:rPr>
        <w:t>Answer: 10.06.12.12</w:t>
      </w:r>
    </w:p>
    <w:p>
      <w:pPr>
        <w:numPr>
          <w:ilvl w:val="0"/>
          <w:numId w:val="2"/>
        </w:numPr>
        <w:shd w:val="clear" w:fill="FFFFFF"/>
        <w:spacing w:before="60" w:after="240"/>
        <w:ind w:left="720" w:hanging="360"/>
        <w:rPr>
          <w:rFonts w:hint="default" w:ascii="Arial" w:hAnsi="Arial" w:eastAsia="Roboto" w:cs="Arial"/>
        </w:rPr>
      </w:pPr>
      <w:r>
        <w:rPr>
          <w:rFonts w:hint="default" w:ascii="Arial" w:hAnsi="Arial" w:eastAsia="Roboto" w:cs="Arial"/>
          <w:color w:val="24292E"/>
          <w:sz w:val="24"/>
          <w:szCs w:val="24"/>
          <w:rtl w:val="0"/>
        </w:rPr>
        <w:t xml:space="preserve">What is the name of the malware downloaded to the </w:t>
      </w:r>
      <w:r>
        <w:rPr>
          <w:rFonts w:hint="default" w:ascii="Arial" w:hAnsi="Arial" w:eastAsia="Inconsolata" w:cs="Arial"/>
          <w:color w:val="24292E"/>
          <w:sz w:val="24"/>
          <w:szCs w:val="24"/>
          <w:rtl w:val="0"/>
        </w:rPr>
        <w:t>10.6.12.203</w:t>
      </w:r>
      <w:r>
        <w:rPr>
          <w:rFonts w:hint="default" w:ascii="Arial" w:hAnsi="Arial" w:eastAsia="Roboto" w:cs="Arial"/>
          <w:color w:val="24292E"/>
          <w:sz w:val="24"/>
          <w:szCs w:val="24"/>
          <w:rtl w:val="0"/>
        </w:rPr>
        <w:t xml:space="preserve"> machine? Once you have found the file, export it to your Kali machine's desktop.</w:t>
      </w:r>
    </w:p>
    <w:p>
      <w:pPr>
        <w:shd w:val="clear" w:fill="FFFFFF"/>
        <w:spacing w:after="240"/>
        <w:rPr>
          <w:rFonts w:hint="default" w:ascii="Arial" w:hAnsi="Arial" w:eastAsia="Roboto" w:cs="Arial"/>
          <w:color w:val="24292E"/>
          <w:sz w:val="24"/>
          <w:szCs w:val="24"/>
        </w:rPr>
      </w:pPr>
      <w:r>
        <w:rPr>
          <w:rFonts w:hint="default" w:ascii="Arial" w:hAnsi="Arial" w:eastAsia="Roboto" w:cs="Arial"/>
          <w:color w:val="24292E"/>
          <w:sz w:val="24"/>
          <w:szCs w:val="24"/>
          <w:rtl w:val="0"/>
        </w:rPr>
        <w:tab/>
      </w:r>
      <w:r>
        <w:rPr>
          <w:rFonts w:hint="default" w:ascii="Arial" w:hAnsi="Arial" w:eastAsia="Roboto" w:cs="Arial"/>
          <w:color w:val="24292E"/>
          <w:sz w:val="24"/>
          <w:szCs w:val="24"/>
          <w:rtl w:val="0"/>
        </w:rPr>
        <w:t xml:space="preserve">June11.dll is the downloaded malware </w:t>
      </w:r>
    </w:p>
    <w:p>
      <w:pPr>
        <w:numPr>
          <w:ilvl w:val="0"/>
          <w:numId w:val="3"/>
        </w:numPr>
        <w:shd w:val="clear" w:fill="FFFFFF"/>
        <w:spacing w:after="240"/>
        <w:ind w:left="720" w:hanging="360"/>
        <w:rPr>
          <w:rFonts w:hint="default" w:ascii="Arial" w:hAnsi="Arial" w:eastAsia="Roboto" w:cs="Arial"/>
        </w:rPr>
      </w:pPr>
      <w:r>
        <w:rPr>
          <w:rFonts w:hint="default" w:ascii="Arial" w:hAnsi="Arial" w:eastAsia="Roboto" w:cs="Arial"/>
          <w:color w:val="24292E"/>
          <w:sz w:val="24"/>
          <w:szCs w:val="24"/>
          <w:rtl w:val="0"/>
        </w:rPr>
        <w:t xml:space="preserve">Upload the file to </w:t>
      </w:r>
      <w:r>
        <w:rPr>
          <w:rFonts w:hint="default" w:ascii="Arial" w:hAnsi="Arial" w:cs="Arial"/>
        </w:rPr>
        <w:fldChar w:fldCharType="begin"/>
      </w:r>
      <w:r>
        <w:rPr>
          <w:rFonts w:hint="default" w:ascii="Arial" w:hAnsi="Arial" w:cs="Arial"/>
        </w:rPr>
        <w:instrText xml:space="preserve"> HYPERLINK "https://www.virustotal.com/gui/" \h </w:instrText>
      </w:r>
      <w:r>
        <w:rPr>
          <w:rFonts w:hint="default" w:ascii="Arial" w:hAnsi="Arial" w:cs="Arial"/>
        </w:rPr>
        <w:fldChar w:fldCharType="separate"/>
      </w:r>
      <w:r>
        <w:rPr>
          <w:rFonts w:hint="default" w:ascii="Arial" w:hAnsi="Arial" w:eastAsia="Roboto" w:cs="Arial"/>
          <w:color w:val="0366D6"/>
          <w:sz w:val="24"/>
          <w:szCs w:val="24"/>
          <w:rtl w:val="0"/>
        </w:rPr>
        <w:t>VirusTotal.com</w:t>
      </w:r>
      <w:r>
        <w:rPr>
          <w:rFonts w:hint="default" w:ascii="Arial" w:hAnsi="Arial" w:eastAsia="Roboto" w:cs="Arial"/>
          <w:color w:val="0366D6"/>
          <w:sz w:val="24"/>
          <w:szCs w:val="24"/>
          <w:rtl w:val="0"/>
        </w:rPr>
        <w:fldChar w:fldCharType="end"/>
      </w:r>
      <w:r>
        <w:rPr>
          <w:rFonts w:hint="default" w:ascii="Arial" w:hAnsi="Arial" w:eastAsia="Roboto" w:cs="Arial"/>
          <w:color w:val="24292E"/>
          <w:sz w:val="24"/>
          <w:szCs w:val="24"/>
          <w:rtl w:val="0"/>
        </w:rPr>
        <w:t>. What kind of malware is this classified as?</w:t>
      </w:r>
    </w:p>
    <w:p>
      <w:pPr>
        <w:shd w:val="clear" w:fill="FFFFFF"/>
        <w:spacing w:after="240"/>
        <w:ind w:left="720" w:firstLine="0"/>
        <w:rPr>
          <w:rFonts w:hint="default" w:ascii="Arial" w:hAnsi="Arial" w:eastAsia="Roboto" w:cs="Arial"/>
          <w:color w:val="24292E"/>
          <w:sz w:val="24"/>
          <w:szCs w:val="24"/>
        </w:rPr>
      </w:pPr>
      <w:r>
        <w:rPr>
          <w:rFonts w:hint="default" w:ascii="Arial" w:hAnsi="Arial" w:eastAsia="Roboto" w:cs="Arial"/>
          <w:color w:val="24292E"/>
          <w:sz w:val="24"/>
          <w:szCs w:val="24"/>
          <w:rtl w:val="0"/>
        </w:rPr>
        <w:t>Its a Trojan</w:t>
      </w:r>
    </w:p>
    <w:p>
      <w:pPr>
        <w:pStyle w:val="5"/>
        <w:keepNext w:val="0"/>
        <w:keepLines w:val="0"/>
        <w:shd w:val="clear" w:fill="FFFFFF"/>
        <w:spacing w:before="360" w:after="240" w:line="240" w:lineRule="auto"/>
        <w:ind w:left="-300" w:firstLine="0"/>
        <w:rPr>
          <w:rFonts w:hint="default" w:ascii="Arial" w:hAnsi="Arial" w:eastAsia="Roboto" w:cs="Arial"/>
          <w:b/>
          <w:color w:val="24292E"/>
        </w:rPr>
      </w:pPr>
      <w:bookmarkStart w:id="2" w:name="_c7hd4uy2y8w0" w:colFirst="0" w:colLast="0"/>
      <w:bookmarkEnd w:id="2"/>
      <w:r>
        <w:rPr>
          <w:rFonts w:hint="default" w:ascii="Arial" w:hAnsi="Arial" w:eastAsia="Roboto" w:cs="Arial"/>
          <w:b/>
          <w:color w:val="24292E"/>
          <w:rtl w:val="0"/>
        </w:rPr>
        <w:tab/>
      </w:r>
      <w:r>
        <w:rPr>
          <w:rFonts w:hint="default" w:ascii="Arial" w:hAnsi="Arial" w:eastAsia="Roboto" w:cs="Arial"/>
          <w:b/>
          <w:color w:val="24292E"/>
          <w:rtl w:val="0"/>
        </w:rPr>
        <w:tab/>
      </w:r>
    </w:p>
    <w:p>
      <w:pPr>
        <w:pStyle w:val="5"/>
        <w:keepNext w:val="0"/>
        <w:keepLines w:val="0"/>
        <w:shd w:val="clear" w:fill="FFFFFF"/>
        <w:spacing w:before="360" w:after="240" w:line="240" w:lineRule="auto"/>
        <w:ind w:left="-300" w:firstLine="0"/>
        <w:rPr>
          <w:rFonts w:hint="default" w:ascii="Arial" w:hAnsi="Arial" w:eastAsia="Roboto" w:cs="Arial"/>
          <w:b/>
          <w:color w:val="24292E"/>
        </w:rPr>
      </w:pPr>
      <w:bookmarkStart w:id="3" w:name="_grvii5h2vopm" w:colFirst="0" w:colLast="0"/>
      <w:bookmarkEnd w:id="3"/>
    </w:p>
    <w:p>
      <w:pPr>
        <w:rPr>
          <w:rFonts w:hint="default" w:ascii="Arial" w:hAnsi="Arial" w:cs="Arial"/>
        </w:rPr>
      </w:pPr>
    </w:p>
    <w:p>
      <w:pPr>
        <w:rPr>
          <w:rFonts w:hint="default" w:ascii="Arial" w:hAnsi="Arial" w:cs="Arial"/>
        </w:rPr>
      </w:pPr>
    </w:p>
    <w:p>
      <w:pPr>
        <w:rPr>
          <w:rFonts w:hint="default" w:ascii="Arial" w:hAnsi="Arial" w:cs="Arial"/>
        </w:rPr>
      </w:pPr>
    </w:p>
    <w:p>
      <w:pPr>
        <w:pStyle w:val="5"/>
        <w:keepNext w:val="0"/>
        <w:keepLines w:val="0"/>
        <w:shd w:val="clear" w:fill="FFFFFF"/>
        <w:spacing w:before="360" w:after="240" w:line="240" w:lineRule="auto"/>
        <w:ind w:left="-300" w:firstLine="0"/>
        <w:rPr>
          <w:rFonts w:hint="default" w:ascii="Arial" w:hAnsi="Arial" w:eastAsia="Roboto" w:cs="Arial"/>
          <w:b/>
          <w:color w:val="24292E"/>
        </w:rPr>
      </w:pPr>
      <w:bookmarkStart w:id="4" w:name="_vbgqub3vu9ta" w:colFirst="0" w:colLast="0"/>
      <w:bookmarkEnd w:id="4"/>
    </w:p>
    <w:p>
      <w:pPr>
        <w:pStyle w:val="3"/>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360" w:after="240" w:line="300" w:lineRule="auto"/>
        <w:ind w:left="0" w:right="0" w:firstLine="0"/>
        <w:jc w:val="left"/>
        <w:rPr>
          <w:rFonts w:hint="default" w:ascii="Arial" w:hAnsi="Arial" w:eastAsia="Roboto" w:cs="Arial"/>
          <w:color w:val="000000"/>
          <w:sz w:val="32"/>
          <w:szCs w:val="32"/>
        </w:rPr>
      </w:pPr>
      <w:bookmarkStart w:id="5" w:name="_p0bq09kozj4z" w:colFirst="0" w:colLast="0"/>
      <w:bookmarkEnd w:id="5"/>
      <w:r>
        <w:rPr>
          <w:rFonts w:hint="default" w:ascii="Arial" w:hAnsi="Arial" w:eastAsia="Roboto" w:cs="Arial"/>
          <w:color w:val="000000"/>
          <w:sz w:val="32"/>
          <w:szCs w:val="32"/>
          <w:rtl w:val="0"/>
        </w:rPr>
        <w:t>Vulnerable Windows Machines</w:t>
      </w:r>
    </w:p>
    <w:p>
      <w:pPr>
        <w:shd w:val="clear" w:fill="FFFFFF"/>
        <w:spacing w:after="240"/>
        <w:rPr>
          <w:rFonts w:hint="default" w:ascii="Arial" w:hAnsi="Arial" w:eastAsia="Roboto" w:cs="Arial"/>
          <w:color w:val="24292E"/>
          <w:sz w:val="24"/>
          <w:szCs w:val="24"/>
        </w:rPr>
      </w:pPr>
      <w:r>
        <w:rPr>
          <w:rFonts w:hint="default" w:ascii="Arial" w:hAnsi="Arial" w:eastAsia="Roboto" w:cs="Arial"/>
          <w:color w:val="24292E"/>
          <w:sz w:val="24"/>
          <w:szCs w:val="24"/>
          <w:rtl w:val="0"/>
        </w:rPr>
        <w:t>The Security team received reports of an infected Windows host on the network. They know the following:</w:t>
      </w:r>
    </w:p>
    <w:p>
      <w:pPr>
        <w:numPr>
          <w:ilvl w:val="0"/>
          <w:numId w:val="4"/>
        </w:numPr>
        <w:shd w:val="clear" w:fill="FFFFFF"/>
        <w:spacing w:after="0" w:afterAutospacing="0"/>
        <w:ind w:left="720" w:hanging="360"/>
        <w:rPr>
          <w:rFonts w:hint="default" w:ascii="Arial" w:hAnsi="Arial" w:eastAsia="Roboto" w:cs="Arial"/>
        </w:rPr>
      </w:pPr>
      <w:r>
        <w:rPr>
          <w:rFonts w:hint="default" w:ascii="Arial" w:hAnsi="Arial" w:eastAsia="Roboto" w:cs="Arial"/>
          <w:color w:val="24292E"/>
          <w:sz w:val="24"/>
          <w:szCs w:val="24"/>
          <w:rtl w:val="0"/>
        </w:rPr>
        <w:t xml:space="preserve">Machines in the network live in the range </w:t>
      </w:r>
      <w:r>
        <w:rPr>
          <w:rFonts w:hint="default" w:ascii="Arial" w:hAnsi="Arial" w:eastAsia="Inconsolata" w:cs="Arial"/>
          <w:color w:val="24292E"/>
          <w:sz w:val="24"/>
          <w:szCs w:val="24"/>
          <w:rtl w:val="0"/>
        </w:rPr>
        <w:t>172.16.4.0/24</w:t>
      </w:r>
      <w:r>
        <w:rPr>
          <w:rFonts w:hint="default" w:ascii="Arial" w:hAnsi="Arial" w:eastAsia="Roboto" w:cs="Arial"/>
          <w:color w:val="24292E"/>
          <w:sz w:val="24"/>
          <w:szCs w:val="24"/>
          <w:rtl w:val="0"/>
        </w:rPr>
        <w:t>.</w:t>
      </w:r>
    </w:p>
    <w:p>
      <w:pPr>
        <w:numPr>
          <w:ilvl w:val="0"/>
          <w:numId w:val="4"/>
        </w:numPr>
        <w:shd w:val="clear" w:fill="FFFFFF"/>
        <w:spacing w:before="0" w:beforeAutospacing="0" w:after="0" w:afterAutospacing="0"/>
        <w:ind w:left="720" w:hanging="360"/>
        <w:rPr>
          <w:rFonts w:hint="default" w:ascii="Arial" w:hAnsi="Arial" w:eastAsia="Roboto" w:cs="Arial"/>
        </w:rPr>
      </w:pPr>
      <w:r>
        <w:rPr>
          <w:rFonts w:hint="default" w:ascii="Arial" w:hAnsi="Arial" w:eastAsia="Roboto" w:cs="Arial"/>
          <w:color w:val="24292E"/>
          <w:sz w:val="24"/>
          <w:szCs w:val="24"/>
          <w:rtl w:val="0"/>
        </w:rPr>
        <w:t>The domain mind-hammer.net is associated with the infected computer.</w:t>
      </w:r>
    </w:p>
    <w:p>
      <w:pPr>
        <w:numPr>
          <w:ilvl w:val="0"/>
          <w:numId w:val="4"/>
        </w:numPr>
        <w:shd w:val="clear" w:fill="FFFFFF"/>
        <w:spacing w:before="0" w:beforeAutospacing="0" w:after="0" w:afterAutospacing="0"/>
        <w:ind w:left="720" w:hanging="360"/>
        <w:rPr>
          <w:rFonts w:hint="default" w:ascii="Arial" w:hAnsi="Arial" w:eastAsia="Roboto" w:cs="Arial"/>
        </w:rPr>
      </w:pPr>
      <w:r>
        <w:rPr>
          <w:rFonts w:hint="default" w:ascii="Arial" w:hAnsi="Arial" w:eastAsia="Roboto" w:cs="Arial"/>
          <w:color w:val="24292E"/>
          <w:sz w:val="24"/>
          <w:szCs w:val="24"/>
          <w:rtl w:val="0"/>
        </w:rPr>
        <w:t xml:space="preserve">The DC for this network lives at </w:t>
      </w:r>
      <w:r>
        <w:rPr>
          <w:rFonts w:hint="default" w:ascii="Arial" w:hAnsi="Arial" w:eastAsia="Inconsolata" w:cs="Arial"/>
          <w:color w:val="24292E"/>
          <w:sz w:val="24"/>
          <w:szCs w:val="24"/>
          <w:rtl w:val="0"/>
        </w:rPr>
        <w:t>172.16.4.4</w:t>
      </w:r>
      <w:r>
        <w:rPr>
          <w:rFonts w:hint="default" w:ascii="Arial" w:hAnsi="Arial" w:eastAsia="Roboto" w:cs="Arial"/>
          <w:color w:val="24292E"/>
          <w:sz w:val="24"/>
          <w:szCs w:val="24"/>
          <w:rtl w:val="0"/>
        </w:rPr>
        <w:t xml:space="preserve"> and is named Mind-Hammer-DC.</w:t>
      </w:r>
    </w:p>
    <w:p>
      <w:pPr>
        <w:numPr>
          <w:ilvl w:val="0"/>
          <w:numId w:val="4"/>
        </w:numPr>
        <w:shd w:val="clear" w:fill="FFFFFF"/>
        <w:spacing w:before="0" w:beforeAutospacing="0" w:after="240"/>
        <w:ind w:left="720" w:hanging="360"/>
        <w:rPr>
          <w:rFonts w:hint="default" w:ascii="Arial" w:hAnsi="Arial" w:eastAsia="Roboto" w:cs="Arial"/>
        </w:rPr>
      </w:pPr>
      <w:r>
        <w:rPr>
          <w:rFonts w:hint="default" w:ascii="Arial" w:hAnsi="Arial" w:eastAsia="Roboto" w:cs="Arial"/>
          <w:color w:val="24292E"/>
          <w:sz w:val="24"/>
          <w:szCs w:val="24"/>
          <w:rtl w:val="0"/>
        </w:rPr>
        <w:t>The network has standard gateway and broadcast addresses.</w:t>
      </w:r>
    </w:p>
    <w:p>
      <w:pPr>
        <w:shd w:val="clear" w:fill="FFFFFF"/>
        <w:spacing w:after="240"/>
        <w:rPr>
          <w:rFonts w:hint="default" w:ascii="Arial" w:hAnsi="Arial" w:eastAsia="Roboto" w:cs="Arial"/>
          <w:color w:val="24292E"/>
          <w:sz w:val="24"/>
          <w:szCs w:val="24"/>
        </w:rPr>
      </w:pPr>
      <w:r>
        <w:rPr>
          <w:rFonts w:hint="default" w:ascii="Arial" w:hAnsi="Arial" w:eastAsia="Roboto" w:cs="Arial"/>
          <w:color w:val="24292E"/>
          <w:sz w:val="24"/>
          <w:szCs w:val="24"/>
          <w:rtl w:val="0"/>
        </w:rPr>
        <w:t>Inspect your traffic to answer the following questions:</w:t>
      </w:r>
    </w:p>
    <w:p>
      <w:pPr>
        <w:numPr>
          <w:ilvl w:val="0"/>
          <w:numId w:val="5"/>
        </w:numPr>
        <w:shd w:val="clear" w:fill="FFFFFF"/>
        <w:spacing w:after="0" w:afterAutospacing="0"/>
        <w:ind w:left="720" w:hanging="360"/>
        <w:rPr>
          <w:rFonts w:hint="default" w:ascii="Arial" w:hAnsi="Arial" w:eastAsia="Roboto" w:cs="Arial"/>
        </w:rPr>
      </w:pPr>
      <w:r>
        <w:rPr>
          <w:rFonts w:hint="default" w:ascii="Arial" w:hAnsi="Arial" w:eastAsia="Roboto" w:cs="Arial"/>
          <w:color w:val="24292E"/>
          <w:sz w:val="24"/>
          <w:szCs w:val="24"/>
          <w:rtl w:val="0"/>
        </w:rPr>
        <w:t>Find the following information about the infected Windows machine:</w:t>
      </w:r>
    </w:p>
    <w:p>
      <w:pPr>
        <w:numPr>
          <w:ilvl w:val="1"/>
          <w:numId w:val="5"/>
        </w:numPr>
        <w:spacing w:after="0" w:afterAutospacing="0"/>
        <w:ind w:left="1440" w:hanging="360"/>
        <w:rPr>
          <w:rFonts w:hint="default" w:ascii="Arial" w:hAnsi="Arial" w:eastAsia="Roboto" w:cs="Arial"/>
        </w:rPr>
      </w:pPr>
      <w:r>
        <w:rPr>
          <w:rFonts w:hint="default" w:ascii="Arial" w:hAnsi="Arial" w:eastAsia="Roboto" w:cs="Arial"/>
          <w:color w:val="24292E"/>
          <w:sz w:val="24"/>
          <w:szCs w:val="24"/>
          <w:rtl w:val="0"/>
        </w:rPr>
        <w:t>Host name: ROTTERDAM-PC</w:t>
      </w:r>
    </w:p>
    <w:p>
      <w:pPr>
        <w:numPr>
          <w:ilvl w:val="1"/>
          <w:numId w:val="5"/>
        </w:numPr>
        <w:spacing w:before="0" w:beforeAutospacing="0" w:after="0" w:afterAutospacing="0"/>
        <w:ind w:left="1440" w:hanging="360"/>
        <w:rPr>
          <w:rFonts w:hint="default" w:ascii="Arial" w:hAnsi="Arial" w:eastAsia="Roboto" w:cs="Arial"/>
        </w:rPr>
      </w:pPr>
      <w:r>
        <w:rPr>
          <w:rFonts w:hint="default" w:ascii="Arial" w:hAnsi="Arial" w:eastAsia="Roboto" w:cs="Arial"/>
          <w:color w:val="24292E"/>
          <w:sz w:val="24"/>
          <w:szCs w:val="24"/>
          <w:rtl w:val="0"/>
        </w:rPr>
        <w:t>IP address: 172.16.4.205</w:t>
      </w:r>
    </w:p>
    <w:p>
      <w:pPr>
        <w:numPr>
          <w:ilvl w:val="1"/>
          <w:numId w:val="5"/>
        </w:numPr>
        <w:spacing w:before="0" w:beforeAutospacing="0" w:after="0" w:afterAutospacing="0"/>
        <w:ind w:left="1440" w:hanging="360"/>
        <w:rPr>
          <w:rFonts w:hint="default" w:ascii="Arial" w:hAnsi="Arial" w:eastAsia="Roboto" w:cs="Arial"/>
        </w:rPr>
      </w:pPr>
      <w:r>
        <w:rPr>
          <w:rFonts w:hint="default" w:ascii="Arial" w:hAnsi="Arial" w:eastAsia="Roboto" w:cs="Arial"/>
          <w:color w:val="24292E"/>
          <w:sz w:val="24"/>
          <w:szCs w:val="24"/>
          <w:rtl w:val="0"/>
        </w:rPr>
        <w:t>MAC address: 00:59:07:b0:63:a4</w:t>
      </w:r>
    </w:p>
    <w:p>
      <w:pPr>
        <w:numPr>
          <w:ilvl w:val="0"/>
          <w:numId w:val="5"/>
        </w:numPr>
        <w:shd w:val="clear" w:fill="FFFFFF"/>
        <w:spacing w:before="0" w:beforeAutospacing="0" w:after="240"/>
        <w:ind w:left="720" w:hanging="360"/>
        <w:rPr>
          <w:rFonts w:hint="default" w:ascii="Arial" w:hAnsi="Arial" w:eastAsia="Roboto" w:cs="Arial"/>
        </w:rPr>
      </w:pPr>
      <w:r>
        <w:rPr>
          <w:rFonts w:hint="default" w:ascii="Arial" w:hAnsi="Arial" w:eastAsia="Roboto" w:cs="Arial"/>
          <w:color w:val="24292E"/>
          <w:sz w:val="24"/>
          <w:szCs w:val="24"/>
          <w:rtl w:val="0"/>
        </w:rPr>
        <w:t>What is the username of the Windows user whose computer is infected?</w:t>
      </w:r>
    </w:p>
    <w:p>
      <w:pPr>
        <w:shd w:val="clear" w:fill="FFFFFF"/>
        <w:spacing w:before="60" w:after="240"/>
        <w:ind w:left="720" w:firstLine="0"/>
        <w:rPr>
          <w:rFonts w:hint="default" w:ascii="Arial" w:hAnsi="Arial" w:eastAsia="Roboto" w:cs="Arial"/>
          <w:color w:val="24292E"/>
          <w:sz w:val="24"/>
          <w:szCs w:val="24"/>
        </w:rPr>
      </w:pPr>
      <w:r>
        <w:rPr>
          <w:rFonts w:hint="default" w:ascii="Arial" w:hAnsi="Arial" w:eastAsia="Roboto" w:cs="Arial"/>
          <w:color w:val="24292E"/>
          <w:sz w:val="24"/>
          <w:szCs w:val="24"/>
          <w:rtl w:val="0"/>
        </w:rPr>
        <w:t>Mathisjs.devries</w:t>
      </w:r>
    </w:p>
    <w:p>
      <w:pPr>
        <w:numPr>
          <w:ilvl w:val="0"/>
          <w:numId w:val="5"/>
        </w:numPr>
        <w:shd w:val="clear" w:fill="FFFFFF"/>
        <w:spacing w:before="60" w:after="240"/>
        <w:ind w:left="720" w:hanging="360"/>
        <w:rPr>
          <w:rFonts w:hint="default" w:ascii="Arial" w:hAnsi="Arial" w:eastAsia="Roboto" w:cs="Arial"/>
        </w:rPr>
      </w:pPr>
      <w:r>
        <w:rPr>
          <w:rFonts w:hint="default" w:ascii="Arial" w:hAnsi="Arial" w:eastAsia="Roboto" w:cs="Arial"/>
          <w:color w:val="24292E"/>
          <w:sz w:val="24"/>
          <w:szCs w:val="24"/>
          <w:rtl w:val="0"/>
        </w:rPr>
        <w:t>What are the IP addresses used in the actual infection traffic?</w:t>
      </w:r>
    </w:p>
    <w:p>
      <w:pPr>
        <w:shd w:val="clear" w:fill="FFFFFF"/>
        <w:spacing w:before="60" w:after="240"/>
        <w:rPr>
          <w:rFonts w:hint="default" w:ascii="Arial" w:hAnsi="Arial" w:eastAsia="Roboto" w:cs="Arial"/>
          <w:color w:val="24292E"/>
          <w:sz w:val="24"/>
          <w:szCs w:val="24"/>
        </w:rPr>
      </w:pPr>
      <w:r>
        <w:rPr>
          <w:rFonts w:hint="default" w:ascii="Arial" w:hAnsi="Arial" w:eastAsia="Roboto" w:cs="Arial"/>
          <w:color w:val="24292E"/>
          <w:sz w:val="24"/>
          <w:szCs w:val="24"/>
          <w:rtl w:val="0"/>
        </w:rPr>
        <w:tab/>
      </w:r>
      <w:r>
        <w:rPr>
          <w:rFonts w:hint="default" w:ascii="Arial" w:hAnsi="Arial" w:eastAsia="Roboto" w:cs="Arial"/>
          <w:color w:val="24292E"/>
          <w:sz w:val="24"/>
          <w:szCs w:val="24"/>
          <w:rtl w:val="0"/>
        </w:rPr>
        <w:t>185.243.115.84</w:t>
      </w:r>
    </w:p>
    <w:p>
      <w:pPr>
        <w:numPr>
          <w:ilvl w:val="0"/>
          <w:numId w:val="5"/>
        </w:numPr>
        <w:shd w:val="clear" w:fill="FFFFFF"/>
        <w:spacing w:before="60" w:after="240"/>
        <w:ind w:left="720" w:hanging="360"/>
        <w:rPr>
          <w:rFonts w:hint="default" w:ascii="Arial" w:hAnsi="Arial" w:eastAsia="Roboto" w:cs="Arial"/>
        </w:rPr>
      </w:pPr>
      <w:r>
        <w:rPr>
          <w:rFonts w:hint="default" w:ascii="Arial" w:hAnsi="Arial" w:eastAsia="Roboto" w:cs="Arial"/>
          <w:color w:val="24292E"/>
          <w:sz w:val="24"/>
          <w:szCs w:val="24"/>
          <w:rtl w:val="0"/>
        </w:rPr>
        <w:t>As a bonus, retrieve the desktop background of the Windows host.</w:t>
      </w:r>
    </w:p>
    <w:p>
      <w:pPr>
        <w:shd w:val="clear" w:fill="FFFFFF"/>
        <w:spacing w:before="60" w:after="240"/>
        <w:ind w:left="720" w:firstLine="0"/>
        <w:rPr>
          <w:rFonts w:hint="default" w:ascii="Arial" w:hAnsi="Arial" w:eastAsia="Roboto" w:cs="Arial"/>
          <w:color w:val="24292E"/>
          <w:sz w:val="24"/>
          <w:szCs w:val="24"/>
        </w:rPr>
      </w:pPr>
    </w:p>
    <w:p>
      <w:pPr>
        <w:pStyle w:val="3"/>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360" w:after="240" w:line="300" w:lineRule="auto"/>
        <w:ind w:left="0" w:right="0" w:firstLine="0"/>
        <w:jc w:val="left"/>
        <w:rPr>
          <w:rFonts w:hint="default" w:ascii="Arial" w:hAnsi="Arial" w:eastAsia="Roboto" w:cs="Arial"/>
          <w:color w:val="000000"/>
          <w:sz w:val="32"/>
          <w:szCs w:val="32"/>
        </w:rPr>
      </w:pPr>
      <w:bookmarkStart w:id="6" w:name="_nfvnqyx2d1ss" w:colFirst="0" w:colLast="0"/>
      <w:bookmarkEnd w:id="6"/>
      <w:r>
        <w:rPr>
          <w:rFonts w:hint="default" w:ascii="Arial" w:hAnsi="Arial" w:eastAsia="Roboto" w:cs="Arial"/>
          <w:color w:val="000000"/>
          <w:sz w:val="32"/>
          <w:szCs w:val="32"/>
          <w:rtl w:val="0"/>
        </w:rPr>
        <w:t>Illegal Downloads</w:t>
      </w:r>
    </w:p>
    <w:p>
      <w:pPr>
        <w:shd w:val="clear" w:fill="FFFFFF"/>
        <w:spacing w:after="240"/>
        <w:rPr>
          <w:rFonts w:hint="default" w:ascii="Arial" w:hAnsi="Arial" w:eastAsia="Roboto" w:cs="Arial"/>
          <w:color w:val="24292E"/>
          <w:sz w:val="24"/>
          <w:szCs w:val="24"/>
        </w:rPr>
      </w:pPr>
      <w:r>
        <w:rPr>
          <w:rFonts w:hint="default" w:ascii="Arial" w:hAnsi="Arial" w:eastAsia="Roboto" w:cs="Arial"/>
          <w:color w:val="24292E"/>
          <w:sz w:val="24"/>
          <w:szCs w:val="24"/>
          <w:rtl w:val="0"/>
        </w:rPr>
        <w:t>IT was informed that some users are torrenting on the network. The Security team does not forbid the use of torrents for legitimate purposes, such as downloading operating systems. However, they have a strict policy against copyright infringement.</w:t>
      </w:r>
    </w:p>
    <w:p>
      <w:pPr>
        <w:shd w:val="clear" w:fill="FFFFFF"/>
        <w:spacing w:after="240"/>
        <w:rPr>
          <w:rFonts w:hint="default" w:ascii="Arial" w:hAnsi="Arial" w:eastAsia="Roboto" w:cs="Arial"/>
          <w:color w:val="24292E"/>
          <w:sz w:val="24"/>
          <w:szCs w:val="24"/>
        </w:rPr>
      </w:pPr>
      <w:r>
        <w:rPr>
          <w:rFonts w:hint="default" w:ascii="Arial" w:hAnsi="Arial" w:eastAsia="Roboto" w:cs="Arial"/>
          <w:color w:val="24292E"/>
          <w:sz w:val="24"/>
          <w:szCs w:val="24"/>
          <w:rtl w:val="0"/>
        </w:rPr>
        <w:t>IT shared the following about the torrent activity:</w:t>
      </w:r>
    </w:p>
    <w:p>
      <w:pPr>
        <w:numPr>
          <w:ilvl w:val="0"/>
          <w:numId w:val="6"/>
        </w:numPr>
        <w:shd w:val="clear" w:fill="FFFFFF"/>
        <w:spacing w:after="0" w:afterAutospacing="0"/>
        <w:ind w:left="720" w:hanging="360"/>
        <w:rPr>
          <w:rFonts w:hint="default" w:ascii="Arial" w:hAnsi="Arial" w:eastAsia="Roboto" w:cs="Arial"/>
        </w:rPr>
      </w:pPr>
      <w:r>
        <w:rPr>
          <w:rFonts w:hint="default" w:ascii="Arial" w:hAnsi="Arial" w:eastAsia="Roboto" w:cs="Arial"/>
          <w:color w:val="24292E"/>
          <w:sz w:val="24"/>
          <w:szCs w:val="24"/>
          <w:rtl w:val="0"/>
        </w:rPr>
        <w:t xml:space="preserve">The machines using torrents live in the range </w:t>
      </w:r>
      <w:r>
        <w:rPr>
          <w:rFonts w:hint="default" w:ascii="Arial" w:hAnsi="Arial" w:eastAsia="Inconsolata" w:cs="Arial"/>
          <w:color w:val="24292E"/>
          <w:sz w:val="24"/>
          <w:szCs w:val="24"/>
          <w:rtl w:val="0"/>
        </w:rPr>
        <w:t>10.0.0.0/24</w:t>
      </w:r>
      <w:r>
        <w:rPr>
          <w:rFonts w:hint="default" w:ascii="Arial" w:hAnsi="Arial" w:eastAsia="Roboto" w:cs="Arial"/>
          <w:color w:val="24292E"/>
          <w:sz w:val="24"/>
          <w:szCs w:val="24"/>
          <w:rtl w:val="0"/>
        </w:rPr>
        <w:t xml:space="preserve"> and are clients of an AD domain.</w:t>
      </w:r>
    </w:p>
    <w:p>
      <w:pPr>
        <w:numPr>
          <w:ilvl w:val="0"/>
          <w:numId w:val="6"/>
        </w:numPr>
        <w:shd w:val="clear" w:fill="FFFFFF"/>
        <w:spacing w:before="0" w:beforeAutospacing="0" w:after="0" w:afterAutospacing="0"/>
        <w:ind w:left="720" w:hanging="360"/>
        <w:rPr>
          <w:rFonts w:hint="default" w:ascii="Arial" w:hAnsi="Arial" w:eastAsia="Roboto" w:cs="Arial"/>
        </w:rPr>
      </w:pPr>
      <w:r>
        <w:rPr>
          <w:rFonts w:hint="default" w:ascii="Arial" w:hAnsi="Arial" w:eastAsia="Roboto" w:cs="Arial"/>
          <w:color w:val="24292E"/>
          <w:sz w:val="24"/>
          <w:szCs w:val="24"/>
          <w:rtl w:val="0"/>
        </w:rPr>
        <w:t xml:space="preserve">The DC of this domain lives at </w:t>
      </w:r>
      <w:r>
        <w:rPr>
          <w:rFonts w:hint="default" w:ascii="Arial" w:hAnsi="Arial" w:eastAsia="Inconsolata" w:cs="Arial"/>
          <w:color w:val="24292E"/>
          <w:sz w:val="24"/>
          <w:szCs w:val="24"/>
          <w:rtl w:val="0"/>
        </w:rPr>
        <w:t>10.0.0.2</w:t>
      </w:r>
      <w:r>
        <w:rPr>
          <w:rFonts w:hint="default" w:ascii="Arial" w:hAnsi="Arial" w:eastAsia="Roboto" w:cs="Arial"/>
          <w:color w:val="24292E"/>
          <w:sz w:val="24"/>
          <w:szCs w:val="24"/>
          <w:rtl w:val="0"/>
        </w:rPr>
        <w:t xml:space="preserve"> and is named DogOfTheYear-DC.</w:t>
      </w:r>
    </w:p>
    <w:p>
      <w:pPr>
        <w:numPr>
          <w:ilvl w:val="0"/>
          <w:numId w:val="6"/>
        </w:numPr>
        <w:shd w:val="clear" w:fill="FFFFFF"/>
        <w:spacing w:before="0" w:beforeAutospacing="0" w:after="240"/>
        <w:ind w:left="720" w:hanging="360"/>
        <w:rPr>
          <w:rFonts w:hint="default" w:ascii="Arial" w:hAnsi="Arial" w:eastAsia="Roboto" w:cs="Arial"/>
        </w:rPr>
      </w:pPr>
      <w:r>
        <w:rPr>
          <w:rFonts w:hint="default" w:ascii="Arial" w:hAnsi="Arial" w:eastAsia="Roboto" w:cs="Arial"/>
          <w:color w:val="24292E"/>
          <w:sz w:val="24"/>
          <w:szCs w:val="24"/>
          <w:rtl w:val="0"/>
        </w:rPr>
        <w:t>The DC is associated with the domain dogoftheyear.net.</w:t>
      </w:r>
    </w:p>
    <w:p>
      <w:pPr>
        <w:shd w:val="clear" w:fill="FFFFFF"/>
        <w:spacing w:after="240"/>
        <w:rPr>
          <w:rFonts w:hint="default" w:ascii="Arial" w:hAnsi="Arial" w:eastAsia="Roboto" w:cs="Arial"/>
          <w:color w:val="24292E"/>
          <w:sz w:val="24"/>
          <w:szCs w:val="24"/>
        </w:rPr>
      </w:pPr>
      <w:r>
        <w:rPr>
          <w:rFonts w:hint="default" w:ascii="Arial" w:hAnsi="Arial" w:eastAsia="Roboto" w:cs="Arial"/>
          <w:color w:val="24292E"/>
          <w:sz w:val="24"/>
          <w:szCs w:val="24"/>
          <w:rtl w:val="0"/>
        </w:rPr>
        <w:t>Your task is to isolate torrent traffic and answer the following questions:</w:t>
      </w:r>
    </w:p>
    <w:p>
      <w:pPr>
        <w:numPr>
          <w:ilvl w:val="0"/>
          <w:numId w:val="7"/>
        </w:numPr>
        <w:shd w:val="clear" w:fill="FFFFFF"/>
        <w:spacing w:after="0" w:afterAutospacing="0"/>
        <w:ind w:left="720" w:hanging="360"/>
        <w:rPr>
          <w:rFonts w:hint="default" w:ascii="Arial" w:hAnsi="Arial" w:eastAsia="Roboto" w:cs="Arial"/>
        </w:rPr>
      </w:pPr>
      <w:r>
        <w:rPr>
          <w:rFonts w:hint="default" w:ascii="Arial" w:hAnsi="Arial" w:eastAsia="Roboto" w:cs="Arial"/>
          <w:color w:val="24292E"/>
          <w:sz w:val="24"/>
          <w:szCs w:val="24"/>
          <w:rtl w:val="0"/>
        </w:rPr>
        <w:t xml:space="preserve">Find the following information about the machine with IP address </w:t>
      </w:r>
      <w:r>
        <w:rPr>
          <w:rFonts w:hint="default" w:ascii="Arial" w:hAnsi="Arial" w:eastAsia="Inconsolata" w:cs="Arial"/>
          <w:color w:val="24292E"/>
          <w:sz w:val="24"/>
          <w:szCs w:val="24"/>
          <w:rtl w:val="0"/>
        </w:rPr>
        <w:t>10.0.0.201</w:t>
      </w:r>
      <w:r>
        <w:rPr>
          <w:rFonts w:hint="default" w:ascii="Arial" w:hAnsi="Arial" w:eastAsia="Roboto" w:cs="Arial"/>
          <w:color w:val="24292E"/>
          <w:sz w:val="24"/>
          <w:szCs w:val="24"/>
          <w:rtl w:val="0"/>
        </w:rPr>
        <w:t>:</w:t>
      </w:r>
    </w:p>
    <w:p>
      <w:pPr>
        <w:numPr>
          <w:ilvl w:val="1"/>
          <w:numId w:val="7"/>
        </w:numPr>
        <w:spacing w:after="0" w:afterAutospacing="0"/>
        <w:ind w:left="1440" w:hanging="360"/>
        <w:rPr>
          <w:rFonts w:hint="default" w:ascii="Arial" w:hAnsi="Arial" w:eastAsia="Roboto" w:cs="Arial"/>
        </w:rPr>
      </w:pPr>
      <w:r>
        <w:rPr>
          <w:rFonts w:hint="default" w:ascii="Arial" w:hAnsi="Arial" w:eastAsia="Roboto" w:cs="Arial"/>
          <w:color w:val="24292E"/>
          <w:sz w:val="24"/>
          <w:szCs w:val="24"/>
          <w:rtl w:val="0"/>
        </w:rPr>
        <w:t>MAC address : “ 00:16:17:18:66:c8</w:t>
      </w:r>
    </w:p>
    <w:p>
      <w:pPr>
        <w:numPr>
          <w:ilvl w:val="1"/>
          <w:numId w:val="7"/>
        </w:numPr>
        <w:spacing w:before="0" w:beforeAutospacing="0" w:after="0" w:afterAutospacing="0"/>
        <w:ind w:left="1440" w:hanging="360"/>
        <w:rPr>
          <w:rFonts w:hint="default" w:ascii="Arial" w:hAnsi="Arial" w:eastAsia="Roboto" w:cs="Arial"/>
        </w:rPr>
      </w:pPr>
      <w:r>
        <w:rPr>
          <w:rFonts w:hint="default" w:ascii="Arial" w:hAnsi="Arial" w:eastAsia="Roboto" w:cs="Arial"/>
          <w:color w:val="24292E"/>
          <w:sz w:val="24"/>
          <w:szCs w:val="24"/>
          <w:rtl w:val="0"/>
        </w:rPr>
        <w:t>Windows username : elmer.blanco</w:t>
      </w:r>
    </w:p>
    <w:p>
      <w:pPr>
        <w:numPr>
          <w:ilvl w:val="1"/>
          <w:numId w:val="7"/>
        </w:numPr>
        <w:spacing w:before="0" w:beforeAutospacing="0" w:after="240"/>
        <w:ind w:left="1440" w:hanging="360"/>
        <w:rPr>
          <w:rFonts w:hint="default" w:ascii="Arial" w:hAnsi="Arial" w:eastAsia="Roboto" w:cs="Arial"/>
        </w:rPr>
      </w:pPr>
      <w:r>
        <w:rPr>
          <w:rFonts w:hint="default" w:ascii="Arial" w:hAnsi="Arial" w:eastAsia="Roboto" w:cs="Arial"/>
          <w:color w:val="24292E"/>
          <w:sz w:val="24"/>
          <w:szCs w:val="24"/>
          <w:rtl w:val="0"/>
        </w:rPr>
        <w:t>OS version : winNT</w:t>
      </w:r>
    </w:p>
    <w:p>
      <w:pPr>
        <w:spacing w:before="60" w:after="240"/>
        <w:rPr>
          <w:rFonts w:hint="default" w:ascii="Arial" w:hAnsi="Arial" w:eastAsia="Roboto" w:cs="Arial"/>
          <w:color w:val="24292E"/>
          <w:sz w:val="24"/>
          <w:szCs w:val="24"/>
        </w:rPr>
      </w:pPr>
    </w:p>
    <w:p>
      <w:pPr>
        <w:numPr>
          <w:ilvl w:val="0"/>
          <w:numId w:val="7"/>
        </w:numPr>
        <w:shd w:val="clear" w:fill="FFFFFF"/>
        <w:spacing w:before="60" w:after="240"/>
        <w:ind w:left="720" w:hanging="360"/>
        <w:rPr>
          <w:rFonts w:hint="default" w:ascii="Arial" w:hAnsi="Arial" w:eastAsia="Roboto" w:cs="Arial"/>
        </w:rPr>
      </w:pPr>
      <w:r>
        <w:rPr>
          <w:rFonts w:hint="default" w:ascii="Arial" w:hAnsi="Arial" w:eastAsia="Roboto" w:cs="Arial"/>
          <w:color w:val="24292E"/>
          <w:sz w:val="24"/>
          <w:szCs w:val="24"/>
          <w:rtl w:val="0"/>
        </w:rPr>
        <w:t>Which torrent file did the user download?</w:t>
      </w:r>
    </w:p>
    <w:p>
      <w:pPr>
        <w:shd w:val="clear" w:fill="FFFFFF"/>
        <w:spacing w:before="60" w:after="240"/>
        <w:ind w:left="720" w:firstLine="0"/>
        <w:rPr>
          <w:rFonts w:hint="default" w:ascii="Arial" w:hAnsi="Arial" w:eastAsia="Roboto" w:cs="Arial"/>
          <w:color w:val="24292E"/>
          <w:sz w:val="24"/>
          <w:szCs w:val="24"/>
        </w:rPr>
      </w:pPr>
      <w:r>
        <w:rPr>
          <w:rFonts w:hint="default" w:ascii="Arial" w:hAnsi="Arial" w:eastAsia="Roboto" w:cs="Arial"/>
          <w:color w:val="24292E"/>
          <w:sz w:val="24"/>
          <w:szCs w:val="24"/>
          <w:rtl w:val="0"/>
        </w:rPr>
        <w:t>betty_boop_rythm_on_the_Reservation.avi</w:t>
      </w:r>
    </w:p>
    <w:p>
      <w:pPr>
        <w:shd w:val="clear" w:fill="FFFFFF"/>
        <w:spacing w:before="60" w:after="240"/>
        <w:ind w:left="720" w:firstLine="0"/>
        <w:rPr>
          <w:rFonts w:hint="default" w:ascii="Arial" w:hAnsi="Arial" w:eastAsia="Roboto" w:cs="Arial"/>
          <w:color w:val="24292E"/>
          <w:sz w:val="24"/>
          <w:szCs w:val="24"/>
        </w:rPr>
      </w:pPr>
    </w:p>
    <w:p>
      <w:pPr>
        <w:shd w:val="clear" w:fill="FFFFFF"/>
        <w:spacing w:before="60" w:after="240"/>
        <w:rPr>
          <w:rFonts w:hint="default" w:ascii="Arial" w:hAnsi="Arial" w:eastAsia="Roboto" w:cs="Arial"/>
          <w:color w:val="24292E"/>
          <w:sz w:val="24"/>
          <w:szCs w:val="24"/>
        </w:rPr>
      </w:pPr>
    </w:p>
    <w:p>
      <w:pPr>
        <w:shd w:val="clear" w:fill="FFFFFF"/>
        <w:spacing w:before="60" w:after="240"/>
        <w:rPr>
          <w:rFonts w:hint="default" w:ascii="Arial" w:hAnsi="Arial" w:eastAsia="Roboto" w:cs="Arial"/>
          <w:color w:val="24292E"/>
          <w:sz w:val="24"/>
          <w:szCs w:val="24"/>
        </w:rPr>
      </w:pPr>
    </w:p>
    <w:p>
      <w:pPr>
        <w:shd w:val="clear" w:fill="FFFFFF"/>
        <w:spacing w:before="60" w:after="240"/>
        <w:rPr>
          <w:rFonts w:hint="default" w:ascii="Arial" w:hAnsi="Arial" w:eastAsia="Roboto" w:cs="Arial"/>
          <w:color w:val="24292E"/>
          <w:sz w:val="24"/>
          <w:szCs w:val="24"/>
        </w:rPr>
      </w:pPr>
    </w:p>
    <w:bookmarkEnd w:id="7"/>
    <w:p>
      <w:pPr>
        <w:shd w:val="clear" w:fill="FFFFFF"/>
        <w:spacing w:before="60" w:after="240"/>
        <w:rPr>
          <w:rFonts w:ascii="Roboto" w:hAnsi="Roboto" w:eastAsia="Roboto" w:cs="Roboto"/>
          <w:color w:val="24292E"/>
          <w:sz w:val="24"/>
          <w:szCs w:val="24"/>
        </w:rPr>
      </w:pPr>
    </w:p>
    <w:p>
      <w:pPr>
        <w:shd w:val="clear" w:fill="FFFFFF"/>
        <w:spacing w:before="60" w:after="240"/>
        <w:rPr>
          <w:rFonts w:ascii="Roboto" w:hAnsi="Roboto" w:eastAsia="Roboto" w:cs="Roboto"/>
          <w:color w:val="24292E"/>
          <w:sz w:val="24"/>
          <w:szCs w:val="24"/>
        </w:rPr>
      </w:pPr>
    </w:p>
    <w:p>
      <w:pPr>
        <w:shd w:val="clear" w:fill="FFFFFF"/>
        <w:spacing w:before="60" w:after="240"/>
        <w:rPr>
          <w:rFonts w:ascii="Roboto" w:hAnsi="Roboto" w:eastAsia="Roboto" w:cs="Roboto"/>
          <w:color w:val="24292E"/>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Inconsolat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Arimo">
    <w:panose1 w:val="020B0604020202020204"/>
    <w:charset w:val="00"/>
    <w:family w:val="auto"/>
    <w:pitch w:val="default"/>
    <w:sig w:usb0="E0000AFF" w:usb1="500078FF" w:usb2="00000021" w:usb3="00000000" w:csb0="600001BF" w:csb1="DFF7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rFonts w:ascii="Arial" w:hAnsi="Arial" w:eastAsia="Arial" w:cs="Arial"/>
        <w:color w:val="24292E"/>
        <w:sz w:val="24"/>
        <w:szCs w:val="24"/>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rFonts w:ascii="Arial" w:hAnsi="Arial" w:eastAsia="Arial" w:cs="Arial"/>
        <w:color w:val="24292E"/>
        <w:sz w:val="24"/>
        <w:szCs w:val="24"/>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59ADCABA"/>
    <w:multiLevelType w:val="multilevel"/>
    <w:tmpl w:val="59ADCABA"/>
    <w:lvl w:ilvl="0" w:tentative="0">
      <w:start w:val="4"/>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8BD7C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Office_11.2.0.10176_F1E327BC-269C-435d-A152-05C5408002CA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2021-06-25T05:16:32Z</dcterms:created>
  <dc:creator>OWNER</dc:creator>
  <cp:lastModifiedBy>OWNER</cp:lastModifiedBy>
  <dcterms:modified xsi:type="dcterms:W3CDTF">2021-06-25T05:17:24Z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